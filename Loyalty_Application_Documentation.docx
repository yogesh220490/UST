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662" w:rsidRDefault="00000000">
      <w:pPr>
        <w:pStyle w:val="Title"/>
      </w:pPr>
      <w:r>
        <w:t xml:space="preserve">Loyalty Points </w:t>
      </w:r>
      <w:r w:rsidR="00DD0D3E">
        <w:t>Management System</w:t>
      </w:r>
    </w:p>
    <w:p w:rsidR="00D93662" w:rsidRDefault="00000000">
      <w:pPr>
        <w:pStyle w:val="Heading1"/>
      </w:pPr>
      <w:r>
        <w:t>1. Overview</w:t>
      </w:r>
    </w:p>
    <w:p w:rsidR="00D93662" w:rsidRDefault="00000000">
      <w:r>
        <w:t>This Spring Boot application calculates and manages loyalty points for users based on their spending in Hotels, Casinos, and Restaurants.</w:t>
      </w:r>
      <w:r>
        <w:br/>
        <w:t>It integrates with legacy data stored in PostgreSQL tables and offers a structured REST API to retrieve, add, update, and delete loyalty points.</w:t>
      </w:r>
      <w:r>
        <w:br/>
        <w:t>This project is built using Java 8, Spring Boot, REST API, JPA, PostgreSQL, and tested using JUnit with Mockito.</w:t>
      </w:r>
      <w:r>
        <w:br/>
      </w:r>
      <w:r w:rsidR="00BF1056" w:rsidRPr="00BF1056">
        <w:rPr>
          <w:b/>
          <w:bCs/>
        </w:rPr>
        <w:t>Note</w:t>
      </w:r>
      <w:r w:rsidR="00BF1056">
        <w:t>: Here it will read the legacy data as well from respected tables from DB and add it into loyalty table.</w:t>
      </w:r>
    </w:p>
    <w:p w:rsidR="00D93662" w:rsidRDefault="00000000">
      <w:pPr>
        <w:pStyle w:val="Heading1"/>
      </w:pPr>
      <w:r>
        <w:t>2. Technology Stack</w:t>
      </w:r>
    </w:p>
    <w:p w:rsidR="00D93662" w:rsidRDefault="00000000">
      <w:r>
        <w:br/>
        <w:t>- Java 8</w:t>
      </w:r>
      <w:r>
        <w:br/>
        <w:t>- Spring Boot</w:t>
      </w:r>
      <w:r>
        <w:br/>
        <w:t>- Spring Data JPA</w:t>
      </w:r>
      <w:r>
        <w:br/>
        <w:t>- REST APIs</w:t>
      </w:r>
      <w:r>
        <w:br/>
        <w:t>- PostgreSQL</w:t>
      </w:r>
      <w:r>
        <w:br/>
        <w:t>- JUnit &amp; Mockito for Unit Testing</w:t>
      </w:r>
      <w:r>
        <w:br/>
      </w:r>
    </w:p>
    <w:p w:rsidR="00D93662" w:rsidRDefault="00000000">
      <w:pPr>
        <w:pStyle w:val="Heading1"/>
      </w:pPr>
      <w:r>
        <w:t>3. Project Structure</w:t>
      </w:r>
    </w:p>
    <w:p w:rsidR="00D93662" w:rsidRDefault="00000000">
      <w:r>
        <w:br/>
        <w:t>- controller: REST API layer</w:t>
      </w:r>
      <w:r>
        <w:br/>
        <w:t>- service: Business logic layer</w:t>
      </w:r>
      <w:r>
        <w:br/>
        <w:t>- repository: Database access layer</w:t>
      </w:r>
      <w:r>
        <w:br/>
        <w:t>- entity: JPA entities mapped to DB</w:t>
      </w:r>
      <w:r>
        <w:br/>
        <w:t>- dto: Request/response objects</w:t>
      </w:r>
      <w:r>
        <w:br/>
        <w:t>- test: Unit tests using Mockito</w:t>
      </w:r>
      <w:r>
        <w:br/>
      </w:r>
    </w:p>
    <w:p w:rsidR="00D93662" w:rsidRDefault="00000000">
      <w:pPr>
        <w:pStyle w:val="Heading1"/>
      </w:pPr>
      <w:r>
        <w:t>4. API Endpoints</w:t>
      </w:r>
    </w:p>
    <w:p w:rsidR="00D93662" w:rsidRDefault="00000000">
      <w:pPr>
        <w:pStyle w:val="Heading2"/>
      </w:pPr>
      <w:r>
        <w:t>4.1 Get Loyalty Summary by User</w:t>
      </w:r>
    </w:p>
    <w:p w:rsidR="00D93662" w:rsidRDefault="00000000">
      <w:r>
        <w:t>Endpoint: GET /api/loyalty/summary/{userId}</w:t>
      </w:r>
    </w:p>
    <w:p w:rsidR="00D93662" w:rsidRDefault="00000000">
      <w:r>
        <w:t>Description: Returns total points grouped by Hotel, Casino, and Restaurant for a user.</w:t>
      </w:r>
    </w:p>
    <w:p w:rsidR="00D93662" w:rsidRDefault="00000000">
      <w:r>
        <w:lastRenderedPageBreak/>
        <w:t>Sample Output:</w:t>
      </w:r>
    </w:p>
    <w:p w:rsidR="00D93662" w:rsidRDefault="00000000">
      <w:r>
        <w:br/>
        <w:t>{</w:t>
      </w:r>
      <w:r>
        <w:br/>
        <w:t xml:space="preserve">  "userName": "Yogesh",</w:t>
      </w:r>
      <w:r>
        <w:br/>
        <w:t xml:space="preserve">  "hotelPoints": 10000,</w:t>
      </w:r>
      <w:r>
        <w:br/>
        <w:t xml:space="preserve">  "casinoPoints": 20000,</w:t>
      </w:r>
      <w:r>
        <w:br/>
        <w:t xml:space="preserve">  "restaurantPoints": 2000,</w:t>
      </w:r>
      <w:r>
        <w:br/>
        <w:t xml:space="preserve">  "totalPoints": 32000</w:t>
      </w:r>
      <w:r>
        <w:br/>
        <w:t>}</w:t>
      </w:r>
      <w:r>
        <w:br/>
      </w:r>
    </w:p>
    <w:p w:rsidR="00D93662" w:rsidRDefault="00000000">
      <w:pPr>
        <w:pStyle w:val="Heading2"/>
      </w:pPr>
      <w:r>
        <w:t>4.2 Get Detailed Loyalty Points</w:t>
      </w:r>
    </w:p>
    <w:p w:rsidR="00D93662" w:rsidRDefault="00000000">
      <w:r>
        <w:t>Endpoint: GET /api/loyalty/details/{userId}</w:t>
      </w:r>
    </w:p>
    <w:p w:rsidR="00D93662" w:rsidRDefault="00000000">
      <w:r>
        <w:t>Description: Returns breakdown of points by source (Taj, Marriott, Olive, etc.) for a user.</w:t>
      </w:r>
    </w:p>
    <w:p w:rsidR="00D93662" w:rsidRDefault="00000000">
      <w:r>
        <w:t>Sample Output:</w:t>
      </w:r>
    </w:p>
    <w:p w:rsidR="00D93662" w:rsidRDefault="00000000">
      <w:r>
        <w:br/>
        <w:t>{</w:t>
      </w:r>
      <w:r>
        <w:br/>
        <w:t xml:space="preserve">  "userName": "Yogesh",</w:t>
      </w:r>
      <w:r>
        <w:br/>
        <w:t xml:space="preserve">  "hotelDetails": [</w:t>
      </w:r>
      <w:r>
        <w:br/>
        <w:t xml:space="preserve">    {"sourceName": "Taj", "points": 3000},</w:t>
      </w:r>
      <w:r>
        <w:br/>
        <w:t xml:space="preserve">    {"sourceName": "Marriott", "points": 7000}</w:t>
      </w:r>
      <w:r>
        <w:br/>
        <w:t xml:space="preserve">  ],</w:t>
      </w:r>
      <w:r>
        <w:br/>
        <w:t xml:space="preserve">  "casinoDetails": [</w:t>
      </w:r>
      <w:r>
        <w:br/>
        <w:t xml:space="preserve">    {"sourceName": "Bellagio", "points": 20000}</w:t>
      </w:r>
      <w:r>
        <w:br/>
        <w:t xml:space="preserve">  ],</w:t>
      </w:r>
      <w:r>
        <w:br/>
        <w:t xml:space="preserve">  "restaurantDetails": [</w:t>
      </w:r>
      <w:r>
        <w:br/>
        <w:t xml:space="preserve">    {"sourceName": "Olive", "points": 2000}</w:t>
      </w:r>
      <w:r>
        <w:br/>
        <w:t xml:space="preserve">  ]</w:t>
      </w:r>
      <w:r>
        <w:br/>
        <w:t>}</w:t>
      </w:r>
      <w:r>
        <w:br/>
      </w:r>
    </w:p>
    <w:p w:rsidR="00D93662" w:rsidRDefault="00000000">
      <w:pPr>
        <w:pStyle w:val="Heading2"/>
      </w:pPr>
      <w:r>
        <w:t>4.3 Add Loyalty Points</w:t>
      </w:r>
    </w:p>
    <w:p w:rsidR="00D93662" w:rsidRDefault="00000000">
      <w:r>
        <w:t>Endpoint: POST /api/loyalty/add</w:t>
      </w:r>
    </w:p>
    <w:p w:rsidR="00D93662" w:rsidRDefault="00000000">
      <w:r>
        <w:t>Description: Add points for a user based on amount spent and type of service.</w:t>
      </w:r>
    </w:p>
    <w:p w:rsidR="00D93662" w:rsidRDefault="00000000">
      <w:r>
        <w:t>Sample Input:</w:t>
      </w:r>
    </w:p>
    <w:p w:rsidR="00D93662" w:rsidRDefault="00000000">
      <w:r>
        <w:br/>
        <w:t>{</w:t>
      </w:r>
      <w:r>
        <w:br/>
        <w:t xml:space="preserve">  "userId": 1,</w:t>
      </w:r>
      <w:r>
        <w:br/>
        <w:t xml:space="preserve">  "type": "HOTEL",</w:t>
      </w:r>
      <w:r>
        <w:br/>
      </w:r>
      <w:r>
        <w:lastRenderedPageBreak/>
        <w:t xml:space="preserve">  "sourceName": "Hyatt",</w:t>
      </w:r>
      <w:r>
        <w:br/>
        <w:t xml:space="preserve">  "billAmount": 5000</w:t>
      </w:r>
      <w:r>
        <w:br/>
        <w:t>}</w:t>
      </w:r>
      <w:r>
        <w:br/>
      </w:r>
    </w:p>
    <w:p w:rsidR="00D93662" w:rsidRDefault="00000000">
      <w:r>
        <w:t>Response: 200 OK - Points added successfully.</w:t>
      </w:r>
    </w:p>
    <w:p w:rsidR="00D93662" w:rsidRDefault="00000000">
      <w:pPr>
        <w:pStyle w:val="Heading2"/>
      </w:pPr>
      <w:r>
        <w:t>4.4 Update Loyalty Points</w:t>
      </w:r>
    </w:p>
    <w:p w:rsidR="00D93662" w:rsidRDefault="00000000">
      <w:r>
        <w:t>Endpoint: PUT /api/loyalty/update/{id}</w:t>
      </w:r>
    </w:p>
    <w:p w:rsidR="00D93662" w:rsidRDefault="00000000">
      <w:r>
        <w:t>Description: Manually update the number of points for a record.</w:t>
      </w:r>
    </w:p>
    <w:p w:rsidR="00D93662" w:rsidRDefault="00000000">
      <w:r>
        <w:t>Sample Input:</w:t>
      </w:r>
    </w:p>
    <w:p w:rsidR="00D93662" w:rsidRDefault="00000000">
      <w:r>
        <w:br/>
        <w:t>{</w:t>
      </w:r>
      <w:r>
        <w:br/>
        <w:t xml:space="preserve">  "points": 8000</w:t>
      </w:r>
      <w:r>
        <w:br/>
        <w:t>}</w:t>
      </w:r>
      <w:r>
        <w:br/>
      </w:r>
    </w:p>
    <w:p w:rsidR="00D93662" w:rsidRDefault="00000000">
      <w:r>
        <w:t>Response: 200 OK - Points updated.</w:t>
      </w:r>
    </w:p>
    <w:p w:rsidR="00D93662" w:rsidRDefault="00000000">
      <w:pPr>
        <w:pStyle w:val="Heading2"/>
      </w:pPr>
      <w:r>
        <w:t>4.5 Delete Loyalty Points</w:t>
      </w:r>
    </w:p>
    <w:p w:rsidR="00D93662" w:rsidRDefault="00000000">
      <w:r>
        <w:t>Endpoint: DELETE /api/loyalty/delete/{id}</w:t>
      </w:r>
    </w:p>
    <w:p w:rsidR="00D93662" w:rsidRDefault="00000000">
      <w:r>
        <w:t>Description: Delete a loyalty record by ID.</w:t>
      </w:r>
    </w:p>
    <w:p w:rsidR="00D93662" w:rsidRDefault="00000000">
      <w:r>
        <w:t>Response: 200 OK - Points deleted.</w:t>
      </w:r>
    </w:p>
    <w:p w:rsidR="00DD0D3E" w:rsidRDefault="00DD0D3E">
      <w:r w:rsidRPr="00DD0D3E">
        <w:rPr>
          <w:b/>
          <w:bCs/>
        </w:rPr>
        <w:t>Summery</w:t>
      </w:r>
      <w:r>
        <w:t>:</w:t>
      </w:r>
    </w:p>
    <w:p w:rsidR="00D93662" w:rsidRDefault="00DD0D3E">
      <w:r w:rsidRPr="00DD0D3E">
        <w:t>When a user makes a purchase or visit to a hotel, restaurant, or casino, the client app calls the POST /</w:t>
      </w:r>
      <w:proofErr w:type="spellStart"/>
      <w:r w:rsidRPr="00DD0D3E">
        <w:t>api</w:t>
      </w:r>
      <w:proofErr w:type="spellEnd"/>
      <w:r w:rsidRPr="00DD0D3E">
        <w:t>/loyalty/add</w:t>
      </w:r>
      <w:r>
        <w:t xml:space="preserve"> </w:t>
      </w:r>
      <w:r w:rsidRPr="00DD0D3E">
        <w:t>endpoint. The backend calculates points dynamically using a service layer and persists them in PostgreSQL. We use DTOs and service layers to isolate business logic from controller code. For data analysis or frontend display, APIs like /summary and /details provide both total and breakdown views. It’s a cleanly structured, testable, extensible system.</w:t>
      </w:r>
      <w:r w:rsidR="00000000">
        <w:br/>
      </w:r>
    </w:p>
    <w:sectPr w:rsidR="00D93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6798020">
    <w:abstractNumId w:val="8"/>
  </w:num>
  <w:num w:numId="2" w16cid:durableId="358167468">
    <w:abstractNumId w:val="6"/>
  </w:num>
  <w:num w:numId="3" w16cid:durableId="385419151">
    <w:abstractNumId w:val="5"/>
  </w:num>
  <w:num w:numId="4" w16cid:durableId="1301838008">
    <w:abstractNumId w:val="4"/>
  </w:num>
  <w:num w:numId="5" w16cid:durableId="154104434">
    <w:abstractNumId w:val="7"/>
  </w:num>
  <w:num w:numId="6" w16cid:durableId="1079599937">
    <w:abstractNumId w:val="3"/>
  </w:num>
  <w:num w:numId="7" w16cid:durableId="1011177500">
    <w:abstractNumId w:val="2"/>
  </w:num>
  <w:num w:numId="8" w16cid:durableId="1083604852">
    <w:abstractNumId w:val="1"/>
  </w:num>
  <w:num w:numId="9" w16cid:durableId="68324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056"/>
    <w:rsid w:val="00CB0664"/>
    <w:rsid w:val="00D93662"/>
    <w:rsid w:val="00DD0D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43BA3"/>
  <w14:defaultImageDpi w14:val="300"/>
  <w15:docId w15:val="{0E74DA13-AFC8-7D40-940A-2F8009C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sysadmin</cp:lastModifiedBy>
  <cp:revision>7</cp:revision>
  <dcterms:created xsi:type="dcterms:W3CDTF">2013-12-23T23:15:00Z</dcterms:created>
  <dcterms:modified xsi:type="dcterms:W3CDTF">2025-05-08T09:33:00Z</dcterms:modified>
  <cp:category/>
</cp:coreProperties>
</file>